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 Estate Price Estimation Using Machine Learning</w:t>
      </w:r>
    </w:p>
    <w:p>
      <w:pPr>
        <w:pStyle w:val="Heading1"/>
      </w:pPr>
      <w:r>
        <w:t>Project Summary:</w:t>
      </w:r>
    </w:p>
    <w:p>
      <w:pPr>
        <w:pStyle w:val="ListBullet"/>
      </w:pPr>
      <w:r>
        <w:t>Objective: Predict real estate prices using supervised learning techniques.</w:t>
      </w:r>
    </w:p>
    <w:p>
      <w:pPr>
        <w:pStyle w:val="ListBullet"/>
      </w:pPr>
      <w:r>
        <w:t>Data Source: Kaggle</w:t>
      </w:r>
    </w:p>
    <w:p>
      <w:pPr>
        <w:pStyle w:val="ListBullet"/>
      </w:pPr>
      <w:r>
        <w:t>Dataset Size: Over 10,000 house prices</w:t>
      </w:r>
    </w:p>
    <w:p>
      <w:pPr>
        <w:pStyle w:val="ListBullet"/>
      </w:pPr>
      <w:r>
        <w:t>Method: Fabricated Random Forest with cross-validation</w:t>
      </w:r>
    </w:p>
    <w:p>
      <w:pPr>
        <w:pStyle w:val="ListBullet"/>
      </w:pPr>
      <w:r>
        <w:t>Accuracy: 95% using mean squared error</w:t>
      </w:r>
    </w:p>
    <w:p>
      <w:pPr>
        <w:pStyle w:val="Heading1"/>
      </w:pPr>
      <w:r>
        <w:t>Details:</w:t>
      </w:r>
    </w:p>
    <w:p>
      <w:r>
        <w:t>This project involved the use of supervised learning to estimate real estate prices based on a dataset containing over 10,000 house prices. The data was sourced from Kaggle, providing a robust set of features and target values for model training and evaluation.</w:t>
        <w:br/>
        <w:br/>
        <w:t>A Random Forest method was employed for its robustness and ability to handle complex relationships within the data. Cross-validation techniques were used to ensure the model's accuracy and reliability. The final model achieved an impressive accuracy of 95%, as measured by the mean squared error metric.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